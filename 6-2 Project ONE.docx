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6162F" w14:textId="77777777" w:rsidR="00B32707" w:rsidRPr="00073AA7" w:rsidRDefault="00000000">
      <w:pPr>
        <w:pStyle w:val="Heading1"/>
        <w:rPr>
          <w:rFonts w:ascii="Times New Roman" w:hAnsi="Times New Roman" w:cs="Times New Roman"/>
          <w:color w:val="auto"/>
        </w:rPr>
      </w:pPr>
      <w:r w:rsidRPr="00073AA7">
        <w:rPr>
          <w:rFonts w:ascii="Times New Roman" w:hAnsi="Times New Roman" w:cs="Times New Roman"/>
          <w:color w:val="auto"/>
        </w:rPr>
        <w:t>Pseudocode for Vector</w:t>
      </w:r>
    </w:p>
    <w:p w14:paraId="25FDE936" w14:textId="77777777" w:rsidR="00B32707" w:rsidRPr="00073AA7" w:rsidRDefault="00000000">
      <w:pPr>
        <w:rPr>
          <w:rFonts w:ascii="Times New Roman" w:hAnsi="Times New Roman" w:cs="Times New Roman"/>
        </w:rPr>
      </w:pPr>
      <w:r w:rsidRPr="00073AA7">
        <w:rPr>
          <w:rFonts w:ascii="Times New Roman" w:hAnsi="Times New Roman" w:cs="Times New Roman"/>
        </w:rPr>
        <w:t>Open and Parse File</w:t>
      </w:r>
    </w:p>
    <w:p w14:paraId="18E871D2" w14:textId="77777777" w:rsidR="00B32707" w:rsidRPr="00073AA7" w:rsidRDefault="00000000">
      <w:pPr>
        <w:rPr>
          <w:rFonts w:ascii="Times New Roman" w:hAnsi="Times New Roman" w:cs="Times New Roman"/>
        </w:rPr>
      </w:pPr>
      <w:r w:rsidRPr="00073AA7">
        <w:rPr>
          <w:rFonts w:ascii="Times New Roman" w:hAnsi="Times New Roman" w:cs="Times New Roman"/>
        </w:rPr>
        <w:br/>
        <w:t>START</w:t>
      </w:r>
      <w:r w:rsidRPr="00073AA7">
        <w:rPr>
          <w:rFonts w:ascii="Times New Roman" w:hAnsi="Times New Roman" w:cs="Times New Roman"/>
        </w:rPr>
        <w:br/>
        <w:t>Open file</w:t>
      </w:r>
      <w:r w:rsidRPr="00073AA7">
        <w:rPr>
          <w:rFonts w:ascii="Times New Roman" w:hAnsi="Times New Roman" w:cs="Times New Roman"/>
        </w:rPr>
        <w:br/>
        <w:t>IF file not found</w:t>
      </w:r>
      <w:r w:rsidRPr="00073AA7">
        <w:rPr>
          <w:rFonts w:ascii="Times New Roman" w:hAnsi="Times New Roman" w:cs="Times New Roman"/>
        </w:rPr>
        <w:br/>
        <w:t xml:space="preserve">    DISPLAY error and EXIT</w:t>
      </w:r>
      <w:r w:rsidRPr="00073AA7">
        <w:rPr>
          <w:rFonts w:ascii="Times New Roman" w:hAnsi="Times New Roman" w:cs="Times New Roman"/>
        </w:rPr>
        <w:br/>
        <w:t>Initialize empty vector courseList</w:t>
      </w:r>
      <w:r w:rsidRPr="00073AA7">
        <w:rPr>
          <w:rFonts w:ascii="Times New Roman" w:hAnsi="Times New Roman" w:cs="Times New Roman"/>
        </w:rPr>
        <w:br/>
        <w:t>FOR each line in file</w:t>
      </w:r>
      <w:r w:rsidRPr="00073AA7">
        <w:rPr>
          <w:rFonts w:ascii="Times New Roman" w:hAnsi="Times New Roman" w:cs="Times New Roman"/>
        </w:rPr>
        <w:br/>
        <w:t xml:space="preserve">    Split line into tokens by comma</w:t>
      </w:r>
      <w:r w:rsidRPr="00073AA7">
        <w:rPr>
          <w:rFonts w:ascii="Times New Roman" w:hAnsi="Times New Roman" w:cs="Times New Roman"/>
        </w:rPr>
        <w:br/>
        <w:t xml:space="preserve">    IF tokens &lt; 2</w:t>
      </w:r>
      <w:r w:rsidRPr="00073AA7">
        <w:rPr>
          <w:rFonts w:ascii="Times New Roman" w:hAnsi="Times New Roman" w:cs="Times New Roman"/>
        </w:rPr>
        <w:br/>
        <w:t xml:space="preserve">        DISPLAY "Invalid line" and CONTINUE</w:t>
      </w:r>
      <w:r w:rsidRPr="00073AA7">
        <w:rPr>
          <w:rFonts w:ascii="Times New Roman" w:hAnsi="Times New Roman" w:cs="Times New Roman"/>
        </w:rPr>
        <w:br/>
        <w:t xml:space="preserve">    SET courseNumber = token[0]</w:t>
      </w:r>
      <w:r w:rsidRPr="00073AA7">
        <w:rPr>
          <w:rFonts w:ascii="Times New Roman" w:hAnsi="Times New Roman" w:cs="Times New Roman"/>
        </w:rPr>
        <w:br/>
        <w:t xml:space="preserve">    SET courseTitle = token[1]</w:t>
      </w:r>
      <w:r w:rsidRPr="00073AA7">
        <w:rPr>
          <w:rFonts w:ascii="Times New Roman" w:hAnsi="Times New Roman" w:cs="Times New Roman"/>
        </w:rPr>
        <w:br/>
        <w:t xml:space="preserve">    SET prerequisites = remaining tokens</w:t>
      </w:r>
      <w:r w:rsidRPr="00073AA7">
        <w:rPr>
          <w:rFonts w:ascii="Times New Roman" w:hAnsi="Times New Roman" w:cs="Times New Roman"/>
        </w:rPr>
        <w:br/>
        <w:t xml:space="preserve">    CREATE Course object with courseNumber, courseTitle, prerequisites</w:t>
      </w:r>
      <w:r w:rsidRPr="00073AA7">
        <w:rPr>
          <w:rFonts w:ascii="Times New Roman" w:hAnsi="Times New Roman" w:cs="Times New Roman"/>
        </w:rPr>
        <w:br/>
        <w:t xml:space="preserve">    APPEND Course to courseList</w:t>
      </w:r>
      <w:r w:rsidRPr="00073AA7">
        <w:rPr>
          <w:rFonts w:ascii="Times New Roman" w:hAnsi="Times New Roman" w:cs="Times New Roman"/>
        </w:rPr>
        <w:br/>
        <w:t>END FOR</w:t>
      </w:r>
      <w:r w:rsidRPr="00073AA7">
        <w:rPr>
          <w:rFonts w:ascii="Times New Roman" w:hAnsi="Times New Roman" w:cs="Times New Roman"/>
        </w:rPr>
        <w:br/>
        <w:t>FOR each Course in courseList</w:t>
      </w:r>
      <w:r w:rsidRPr="00073AA7">
        <w:rPr>
          <w:rFonts w:ascii="Times New Roman" w:hAnsi="Times New Roman" w:cs="Times New Roman"/>
        </w:rPr>
        <w:br/>
        <w:t xml:space="preserve">    FOR each prereq in Course.prerequisites</w:t>
      </w:r>
      <w:r w:rsidRPr="00073AA7">
        <w:rPr>
          <w:rFonts w:ascii="Times New Roman" w:hAnsi="Times New Roman" w:cs="Times New Roman"/>
        </w:rPr>
        <w:br/>
        <w:t xml:space="preserve">        IF prereq not in courseList</w:t>
      </w:r>
      <w:r w:rsidRPr="00073AA7">
        <w:rPr>
          <w:rFonts w:ascii="Times New Roman" w:hAnsi="Times New Roman" w:cs="Times New Roman"/>
        </w:rPr>
        <w:br/>
        <w:t xml:space="preserve">            DISPLAY error</w:t>
      </w:r>
      <w:r w:rsidRPr="00073AA7">
        <w:rPr>
          <w:rFonts w:ascii="Times New Roman" w:hAnsi="Times New Roman" w:cs="Times New Roman"/>
        </w:rPr>
        <w:br/>
        <w:t>END FOR</w:t>
      </w:r>
      <w:r w:rsidRPr="00073AA7">
        <w:rPr>
          <w:rFonts w:ascii="Times New Roman" w:hAnsi="Times New Roman" w:cs="Times New Roman"/>
        </w:rPr>
        <w:br/>
      </w:r>
    </w:p>
    <w:p w14:paraId="2863376B" w14:textId="77777777" w:rsidR="00B32707" w:rsidRPr="00073AA7" w:rsidRDefault="00000000">
      <w:pPr>
        <w:rPr>
          <w:rFonts w:ascii="Times New Roman" w:hAnsi="Times New Roman" w:cs="Times New Roman"/>
        </w:rPr>
      </w:pPr>
      <w:r w:rsidRPr="00073AA7">
        <w:rPr>
          <w:rFonts w:ascii="Times New Roman" w:hAnsi="Times New Roman" w:cs="Times New Roman"/>
        </w:rPr>
        <w:t>Print Course Info</w:t>
      </w:r>
    </w:p>
    <w:p w14:paraId="0151CB35" w14:textId="77777777" w:rsidR="00B32707" w:rsidRPr="00073AA7" w:rsidRDefault="00000000">
      <w:pPr>
        <w:rPr>
          <w:rFonts w:ascii="Times New Roman" w:hAnsi="Times New Roman" w:cs="Times New Roman"/>
        </w:rPr>
      </w:pPr>
      <w:r w:rsidRPr="00073AA7">
        <w:rPr>
          <w:rFonts w:ascii="Times New Roman" w:hAnsi="Times New Roman" w:cs="Times New Roman"/>
        </w:rPr>
        <w:br/>
        <w:t>PROMPT user for course number</w:t>
      </w:r>
      <w:r w:rsidRPr="00073AA7">
        <w:rPr>
          <w:rFonts w:ascii="Times New Roman" w:hAnsi="Times New Roman" w:cs="Times New Roman"/>
        </w:rPr>
        <w:br/>
        <w:t>SET found = false</w:t>
      </w:r>
      <w:r w:rsidRPr="00073AA7">
        <w:rPr>
          <w:rFonts w:ascii="Times New Roman" w:hAnsi="Times New Roman" w:cs="Times New Roman"/>
        </w:rPr>
        <w:br/>
        <w:t>FOR each Course in courseList</w:t>
      </w:r>
      <w:r w:rsidRPr="00073AA7">
        <w:rPr>
          <w:rFonts w:ascii="Times New Roman" w:hAnsi="Times New Roman" w:cs="Times New Roman"/>
        </w:rPr>
        <w:br/>
        <w:t xml:space="preserve">    IF Course.number == input</w:t>
      </w:r>
      <w:r w:rsidRPr="00073AA7">
        <w:rPr>
          <w:rFonts w:ascii="Times New Roman" w:hAnsi="Times New Roman" w:cs="Times New Roman"/>
        </w:rPr>
        <w:br/>
        <w:t xml:space="preserve">        PRINT Course details</w:t>
      </w:r>
      <w:r w:rsidRPr="00073AA7">
        <w:rPr>
          <w:rFonts w:ascii="Times New Roman" w:hAnsi="Times New Roman" w:cs="Times New Roman"/>
        </w:rPr>
        <w:br/>
        <w:t xml:space="preserve">        SET found = true</w:t>
      </w:r>
      <w:r w:rsidRPr="00073AA7">
        <w:rPr>
          <w:rFonts w:ascii="Times New Roman" w:hAnsi="Times New Roman" w:cs="Times New Roman"/>
        </w:rPr>
        <w:br/>
        <w:t xml:space="preserve">        BREAK</w:t>
      </w:r>
      <w:r w:rsidRPr="00073AA7">
        <w:rPr>
          <w:rFonts w:ascii="Times New Roman" w:hAnsi="Times New Roman" w:cs="Times New Roman"/>
        </w:rPr>
        <w:br/>
        <w:t>IF found == false</w:t>
      </w:r>
      <w:r w:rsidRPr="00073AA7">
        <w:rPr>
          <w:rFonts w:ascii="Times New Roman" w:hAnsi="Times New Roman" w:cs="Times New Roman"/>
        </w:rPr>
        <w:br/>
        <w:t xml:space="preserve">    PRINT "Course not found"</w:t>
      </w:r>
      <w:r w:rsidRPr="00073AA7">
        <w:rPr>
          <w:rFonts w:ascii="Times New Roman" w:hAnsi="Times New Roman" w:cs="Times New Roman"/>
        </w:rPr>
        <w:br/>
      </w:r>
    </w:p>
    <w:p w14:paraId="39ED60BC" w14:textId="77777777" w:rsidR="00B32707" w:rsidRPr="00073AA7" w:rsidRDefault="00000000">
      <w:pPr>
        <w:rPr>
          <w:rFonts w:ascii="Times New Roman" w:hAnsi="Times New Roman" w:cs="Times New Roman"/>
        </w:rPr>
      </w:pPr>
      <w:r w:rsidRPr="00073AA7">
        <w:rPr>
          <w:rFonts w:ascii="Times New Roman" w:hAnsi="Times New Roman" w:cs="Times New Roman"/>
        </w:rPr>
        <w:t>Print All Courses (Alphanumeric)</w:t>
      </w:r>
    </w:p>
    <w:p w14:paraId="62A4D3C7" w14:textId="77777777" w:rsidR="00B32707" w:rsidRPr="00073AA7" w:rsidRDefault="00000000">
      <w:pPr>
        <w:rPr>
          <w:rFonts w:ascii="Times New Roman" w:hAnsi="Times New Roman" w:cs="Times New Roman"/>
        </w:rPr>
      </w:pPr>
      <w:r w:rsidRPr="00073AA7">
        <w:rPr>
          <w:rFonts w:ascii="Times New Roman" w:hAnsi="Times New Roman" w:cs="Times New Roman"/>
        </w:rPr>
        <w:br/>
        <w:t>SORT courseList by Course.number</w:t>
      </w:r>
      <w:r w:rsidRPr="00073AA7">
        <w:rPr>
          <w:rFonts w:ascii="Times New Roman" w:hAnsi="Times New Roman" w:cs="Times New Roman"/>
        </w:rPr>
        <w:br/>
      </w:r>
      <w:r w:rsidRPr="00073AA7">
        <w:rPr>
          <w:rFonts w:ascii="Times New Roman" w:hAnsi="Times New Roman" w:cs="Times New Roman"/>
        </w:rPr>
        <w:lastRenderedPageBreak/>
        <w:t>FOR each Course in sorted list</w:t>
      </w:r>
      <w:r w:rsidRPr="00073AA7">
        <w:rPr>
          <w:rFonts w:ascii="Times New Roman" w:hAnsi="Times New Roman" w:cs="Times New Roman"/>
        </w:rPr>
        <w:br/>
        <w:t xml:space="preserve">    PRINT Course.number + Course.title + Prerequisites</w:t>
      </w:r>
      <w:r w:rsidRPr="00073AA7">
        <w:rPr>
          <w:rFonts w:ascii="Times New Roman" w:hAnsi="Times New Roman" w:cs="Times New Roman"/>
        </w:rPr>
        <w:br/>
      </w:r>
    </w:p>
    <w:p w14:paraId="685D6989" w14:textId="77777777" w:rsidR="00B32707" w:rsidRPr="00073AA7" w:rsidRDefault="00000000">
      <w:pPr>
        <w:pStyle w:val="Heading1"/>
        <w:rPr>
          <w:rFonts w:ascii="Times New Roman" w:hAnsi="Times New Roman" w:cs="Times New Roman"/>
          <w:color w:val="auto"/>
        </w:rPr>
      </w:pPr>
      <w:r w:rsidRPr="00073AA7">
        <w:rPr>
          <w:rFonts w:ascii="Times New Roman" w:hAnsi="Times New Roman" w:cs="Times New Roman"/>
          <w:color w:val="auto"/>
        </w:rPr>
        <w:t>Pseudocode for Hash Table</w:t>
      </w:r>
    </w:p>
    <w:p w14:paraId="62A68A5A" w14:textId="77777777" w:rsidR="00B32707" w:rsidRPr="00073AA7" w:rsidRDefault="00000000">
      <w:pPr>
        <w:rPr>
          <w:rFonts w:ascii="Times New Roman" w:hAnsi="Times New Roman" w:cs="Times New Roman"/>
        </w:rPr>
      </w:pPr>
      <w:r w:rsidRPr="00073AA7">
        <w:rPr>
          <w:rFonts w:ascii="Times New Roman" w:hAnsi="Times New Roman" w:cs="Times New Roman"/>
        </w:rPr>
        <w:t>Open and Parse File</w:t>
      </w:r>
    </w:p>
    <w:p w14:paraId="2A1699E1" w14:textId="77777777" w:rsidR="00B32707" w:rsidRPr="00073AA7" w:rsidRDefault="00000000">
      <w:pPr>
        <w:rPr>
          <w:rFonts w:ascii="Times New Roman" w:hAnsi="Times New Roman" w:cs="Times New Roman"/>
        </w:rPr>
      </w:pPr>
      <w:r w:rsidRPr="00073AA7">
        <w:rPr>
          <w:rFonts w:ascii="Times New Roman" w:hAnsi="Times New Roman" w:cs="Times New Roman"/>
        </w:rPr>
        <w:br/>
        <w:t>START</w:t>
      </w:r>
      <w:r w:rsidRPr="00073AA7">
        <w:rPr>
          <w:rFonts w:ascii="Times New Roman" w:hAnsi="Times New Roman" w:cs="Times New Roman"/>
        </w:rPr>
        <w:br/>
        <w:t>Prompt for file path and open file</w:t>
      </w:r>
      <w:r w:rsidRPr="00073AA7">
        <w:rPr>
          <w:rFonts w:ascii="Times New Roman" w:hAnsi="Times New Roman" w:cs="Times New Roman"/>
        </w:rPr>
        <w:br/>
        <w:t>IF file fails to open</w:t>
      </w:r>
      <w:r w:rsidRPr="00073AA7">
        <w:rPr>
          <w:rFonts w:ascii="Times New Roman" w:hAnsi="Times New Roman" w:cs="Times New Roman"/>
        </w:rPr>
        <w:br/>
        <w:t xml:space="preserve">    DISPLAY error and EXIT</w:t>
      </w:r>
      <w:r w:rsidRPr="00073AA7">
        <w:rPr>
          <w:rFonts w:ascii="Times New Roman" w:hAnsi="Times New Roman" w:cs="Times New Roman"/>
        </w:rPr>
        <w:br/>
        <w:t>Initialize empty hashTable</w:t>
      </w:r>
      <w:r w:rsidRPr="00073AA7">
        <w:rPr>
          <w:rFonts w:ascii="Times New Roman" w:hAnsi="Times New Roman" w:cs="Times New Roman"/>
        </w:rPr>
        <w:br/>
        <w:t>FOR each line in file</w:t>
      </w:r>
      <w:r w:rsidRPr="00073AA7">
        <w:rPr>
          <w:rFonts w:ascii="Times New Roman" w:hAnsi="Times New Roman" w:cs="Times New Roman"/>
        </w:rPr>
        <w:br/>
        <w:t xml:space="preserve">    Split line into tokens by comma</w:t>
      </w:r>
      <w:r w:rsidRPr="00073AA7">
        <w:rPr>
          <w:rFonts w:ascii="Times New Roman" w:hAnsi="Times New Roman" w:cs="Times New Roman"/>
        </w:rPr>
        <w:br/>
        <w:t xml:space="preserve">    IF tokens &lt; 2</w:t>
      </w:r>
      <w:r w:rsidRPr="00073AA7">
        <w:rPr>
          <w:rFonts w:ascii="Times New Roman" w:hAnsi="Times New Roman" w:cs="Times New Roman"/>
        </w:rPr>
        <w:br/>
        <w:t xml:space="preserve">        DISPLAY "Invalid line" and CONTINUE</w:t>
      </w:r>
      <w:r w:rsidRPr="00073AA7">
        <w:rPr>
          <w:rFonts w:ascii="Times New Roman" w:hAnsi="Times New Roman" w:cs="Times New Roman"/>
        </w:rPr>
        <w:br/>
        <w:t xml:space="preserve">    SET courseNumber = token[0]</w:t>
      </w:r>
      <w:r w:rsidRPr="00073AA7">
        <w:rPr>
          <w:rFonts w:ascii="Times New Roman" w:hAnsi="Times New Roman" w:cs="Times New Roman"/>
        </w:rPr>
        <w:br/>
        <w:t xml:space="preserve">    SET courseTitle = token[1]</w:t>
      </w:r>
      <w:r w:rsidRPr="00073AA7">
        <w:rPr>
          <w:rFonts w:ascii="Times New Roman" w:hAnsi="Times New Roman" w:cs="Times New Roman"/>
        </w:rPr>
        <w:br/>
        <w:t xml:space="preserve">    SET prerequisites = remaining tokens</w:t>
      </w:r>
      <w:r w:rsidRPr="00073AA7">
        <w:rPr>
          <w:rFonts w:ascii="Times New Roman" w:hAnsi="Times New Roman" w:cs="Times New Roman"/>
        </w:rPr>
        <w:br/>
        <w:t xml:space="preserve">    CREATE Course object</w:t>
      </w:r>
      <w:r w:rsidRPr="00073AA7">
        <w:rPr>
          <w:rFonts w:ascii="Times New Roman" w:hAnsi="Times New Roman" w:cs="Times New Roman"/>
        </w:rPr>
        <w:br/>
        <w:t xml:space="preserve">    INSERT into hashTable using courseNumber as key</w:t>
      </w:r>
      <w:r w:rsidRPr="00073AA7">
        <w:rPr>
          <w:rFonts w:ascii="Times New Roman" w:hAnsi="Times New Roman" w:cs="Times New Roman"/>
        </w:rPr>
        <w:br/>
        <w:t>END FOR</w:t>
      </w:r>
      <w:r w:rsidRPr="00073AA7">
        <w:rPr>
          <w:rFonts w:ascii="Times New Roman" w:hAnsi="Times New Roman" w:cs="Times New Roman"/>
        </w:rPr>
        <w:br/>
      </w:r>
    </w:p>
    <w:p w14:paraId="401A17E4" w14:textId="77777777" w:rsidR="00B32707" w:rsidRPr="00073AA7" w:rsidRDefault="00000000">
      <w:pPr>
        <w:rPr>
          <w:rFonts w:ascii="Times New Roman" w:hAnsi="Times New Roman" w:cs="Times New Roman"/>
        </w:rPr>
      </w:pPr>
      <w:r w:rsidRPr="00073AA7">
        <w:rPr>
          <w:rFonts w:ascii="Times New Roman" w:hAnsi="Times New Roman" w:cs="Times New Roman"/>
        </w:rPr>
        <w:t>Print Course Info</w:t>
      </w:r>
    </w:p>
    <w:p w14:paraId="441366C9" w14:textId="77777777" w:rsidR="00B32707" w:rsidRPr="00073AA7" w:rsidRDefault="00000000">
      <w:pPr>
        <w:rPr>
          <w:rFonts w:ascii="Times New Roman" w:hAnsi="Times New Roman" w:cs="Times New Roman"/>
        </w:rPr>
      </w:pPr>
      <w:r w:rsidRPr="00073AA7">
        <w:rPr>
          <w:rFonts w:ascii="Times New Roman" w:hAnsi="Times New Roman" w:cs="Times New Roman"/>
        </w:rPr>
        <w:br/>
        <w:t>PROMPT for course number</w:t>
      </w:r>
      <w:r w:rsidRPr="00073AA7">
        <w:rPr>
          <w:rFonts w:ascii="Times New Roman" w:hAnsi="Times New Roman" w:cs="Times New Roman"/>
        </w:rPr>
        <w:br/>
        <w:t>LOOKUP courseNumber in hashTable</w:t>
      </w:r>
      <w:r w:rsidRPr="00073AA7">
        <w:rPr>
          <w:rFonts w:ascii="Times New Roman" w:hAnsi="Times New Roman" w:cs="Times New Roman"/>
        </w:rPr>
        <w:br/>
        <w:t>IF found</w:t>
      </w:r>
      <w:r w:rsidRPr="00073AA7">
        <w:rPr>
          <w:rFonts w:ascii="Times New Roman" w:hAnsi="Times New Roman" w:cs="Times New Roman"/>
        </w:rPr>
        <w:br/>
        <w:t xml:space="preserve">    PRINT Course details</w:t>
      </w:r>
      <w:r w:rsidRPr="00073AA7">
        <w:rPr>
          <w:rFonts w:ascii="Times New Roman" w:hAnsi="Times New Roman" w:cs="Times New Roman"/>
        </w:rPr>
        <w:br/>
        <w:t>ELSE</w:t>
      </w:r>
      <w:r w:rsidRPr="00073AA7">
        <w:rPr>
          <w:rFonts w:ascii="Times New Roman" w:hAnsi="Times New Roman" w:cs="Times New Roman"/>
        </w:rPr>
        <w:br/>
        <w:t xml:space="preserve">    PRINT "Course not found"</w:t>
      </w:r>
      <w:r w:rsidRPr="00073AA7">
        <w:rPr>
          <w:rFonts w:ascii="Times New Roman" w:hAnsi="Times New Roman" w:cs="Times New Roman"/>
        </w:rPr>
        <w:br/>
      </w:r>
    </w:p>
    <w:p w14:paraId="375B0882" w14:textId="77777777" w:rsidR="00B32707" w:rsidRPr="00073AA7" w:rsidRDefault="00000000">
      <w:pPr>
        <w:rPr>
          <w:rFonts w:ascii="Times New Roman" w:hAnsi="Times New Roman" w:cs="Times New Roman"/>
        </w:rPr>
      </w:pPr>
      <w:r w:rsidRPr="00073AA7">
        <w:rPr>
          <w:rFonts w:ascii="Times New Roman" w:hAnsi="Times New Roman" w:cs="Times New Roman"/>
        </w:rPr>
        <w:t>Print All Courses</w:t>
      </w:r>
    </w:p>
    <w:p w14:paraId="3A6234C0" w14:textId="77777777" w:rsidR="00B32707" w:rsidRPr="00073AA7" w:rsidRDefault="00000000">
      <w:pPr>
        <w:rPr>
          <w:rFonts w:ascii="Times New Roman" w:hAnsi="Times New Roman" w:cs="Times New Roman"/>
        </w:rPr>
      </w:pPr>
      <w:r w:rsidRPr="00073AA7">
        <w:rPr>
          <w:rFonts w:ascii="Times New Roman" w:hAnsi="Times New Roman" w:cs="Times New Roman"/>
        </w:rPr>
        <w:br/>
        <w:t>INITIALIZE courseList from hashTable values</w:t>
      </w:r>
      <w:r w:rsidRPr="00073AA7">
        <w:rPr>
          <w:rFonts w:ascii="Times New Roman" w:hAnsi="Times New Roman" w:cs="Times New Roman"/>
        </w:rPr>
        <w:br/>
        <w:t>SORT courseList by Course.number</w:t>
      </w:r>
      <w:r w:rsidRPr="00073AA7">
        <w:rPr>
          <w:rFonts w:ascii="Times New Roman" w:hAnsi="Times New Roman" w:cs="Times New Roman"/>
        </w:rPr>
        <w:br/>
        <w:t>FOR each Course in list</w:t>
      </w:r>
      <w:r w:rsidRPr="00073AA7">
        <w:rPr>
          <w:rFonts w:ascii="Times New Roman" w:hAnsi="Times New Roman" w:cs="Times New Roman"/>
        </w:rPr>
        <w:br/>
        <w:t xml:space="preserve">    PRINT Course.number + Course.title + Prerequisites</w:t>
      </w:r>
      <w:r w:rsidRPr="00073AA7">
        <w:rPr>
          <w:rFonts w:ascii="Times New Roman" w:hAnsi="Times New Roman" w:cs="Times New Roman"/>
        </w:rPr>
        <w:br/>
      </w:r>
    </w:p>
    <w:p w14:paraId="648E7533" w14:textId="77777777" w:rsidR="00B32707" w:rsidRPr="00073AA7" w:rsidRDefault="00000000">
      <w:pPr>
        <w:pStyle w:val="Heading1"/>
        <w:rPr>
          <w:rFonts w:ascii="Times New Roman" w:hAnsi="Times New Roman" w:cs="Times New Roman"/>
          <w:color w:val="auto"/>
        </w:rPr>
      </w:pPr>
      <w:r w:rsidRPr="00073AA7">
        <w:rPr>
          <w:rFonts w:ascii="Times New Roman" w:hAnsi="Times New Roman" w:cs="Times New Roman"/>
          <w:color w:val="auto"/>
        </w:rPr>
        <w:lastRenderedPageBreak/>
        <w:t>Pseudocode for Binary Search Tree (BST)</w:t>
      </w:r>
    </w:p>
    <w:p w14:paraId="4833225C" w14:textId="77777777" w:rsidR="00B32707" w:rsidRPr="00073AA7" w:rsidRDefault="00000000">
      <w:pPr>
        <w:rPr>
          <w:rFonts w:ascii="Times New Roman" w:hAnsi="Times New Roman" w:cs="Times New Roman"/>
        </w:rPr>
      </w:pPr>
      <w:r w:rsidRPr="00073AA7">
        <w:rPr>
          <w:rFonts w:ascii="Times New Roman" w:hAnsi="Times New Roman" w:cs="Times New Roman"/>
        </w:rPr>
        <w:t>Open and Parse File</w:t>
      </w:r>
    </w:p>
    <w:p w14:paraId="6CB9EE6C" w14:textId="77777777" w:rsidR="00B32707" w:rsidRPr="00073AA7" w:rsidRDefault="00000000">
      <w:pPr>
        <w:rPr>
          <w:rFonts w:ascii="Times New Roman" w:hAnsi="Times New Roman" w:cs="Times New Roman"/>
        </w:rPr>
      </w:pPr>
      <w:r w:rsidRPr="00073AA7">
        <w:rPr>
          <w:rFonts w:ascii="Times New Roman" w:hAnsi="Times New Roman" w:cs="Times New Roman"/>
        </w:rPr>
        <w:br/>
        <w:t>START</w:t>
      </w:r>
      <w:r w:rsidRPr="00073AA7">
        <w:rPr>
          <w:rFonts w:ascii="Times New Roman" w:hAnsi="Times New Roman" w:cs="Times New Roman"/>
        </w:rPr>
        <w:br/>
        <w:t>Open file</w:t>
      </w:r>
      <w:r w:rsidRPr="00073AA7">
        <w:rPr>
          <w:rFonts w:ascii="Times New Roman" w:hAnsi="Times New Roman" w:cs="Times New Roman"/>
        </w:rPr>
        <w:br/>
        <w:t>IF file fails</w:t>
      </w:r>
      <w:r w:rsidRPr="00073AA7">
        <w:rPr>
          <w:rFonts w:ascii="Times New Roman" w:hAnsi="Times New Roman" w:cs="Times New Roman"/>
        </w:rPr>
        <w:br/>
        <w:t xml:space="preserve">    DISPLAY error and EXIT</w:t>
      </w:r>
      <w:r w:rsidRPr="00073AA7">
        <w:rPr>
          <w:rFonts w:ascii="Times New Roman" w:hAnsi="Times New Roman" w:cs="Times New Roman"/>
        </w:rPr>
        <w:br/>
        <w:t>Initialize empty BST</w:t>
      </w:r>
      <w:r w:rsidRPr="00073AA7">
        <w:rPr>
          <w:rFonts w:ascii="Times New Roman" w:hAnsi="Times New Roman" w:cs="Times New Roman"/>
        </w:rPr>
        <w:br/>
        <w:t>FOR each line in file</w:t>
      </w:r>
      <w:r w:rsidRPr="00073AA7">
        <w:rPr>
          <w:rFonts w:ascii="Times New Roman" w:hAnsi="Times New Roman" w:cs="Times New Roman"/>
        </w:rPr>
        <w:br/>
        <w:t xml:space="preserve">    Split line by comma</w:t>
      </w:r>
      <w:r w:rsidRPr="00073AA7">
        <w:rPr>
          <w:rFonts w:ascii="Times New Roman" w:hAnsi="Times New Roman" w:cs="Times New Roman"/>
        </w:rPr>
        <w:br/>
        <w:t xml:space="preserve">    IF tokens &lt; 2</w:t>
      </w:r>
      <w:r w:rsidRPr="00073AA7">
        <w:rPr>
          <w:rFonts w:ascii="Times New Roman" w:hAnsi="Times New Roman" w:cs="Times New Roman"/>
        </w:rPr>
        <w:br/>
        <w:t xml:space="preserve">        DISPLAY "Invalid line" and CONTINUE</w:t>
      </w:r>
      <w:r w:rsidRPr="00073AA7">
        <w:rPr>
          <w:rFonts w:ascii="Times New Roman" w:hAnsi="Times New Roman" w:cs="Times New Roman"/>
        </w:rPr>
        <w:br/>
        <w:t xml:space="preserve">    SET courseNumber = token[0]</w:t>
      </w:r>
      <w:r w:rsidRPr="00073AA7">
        <w:rPr>
          <w:rFonts w:ascii="Times New Roman" w:hAnsi="Times New Roman" w:cs="Times New Roman"/>
        </w:rPr>
        <w:br/>
        <w:t xml:space="preserve">    SET courseTitle = token[1]</w:t>
      </w:r>
      <w:r w:rsidRPr="00073AA7">
        <w:rPr>
          <w:rFonts w:ascii="Times New Roman" w:hAnsi="Times New Roman" w:cs="Times New Roman"/>
        </w:rPr>
        <w:br/>
        <w:t xml:space="preserve">    SET prerequisites = remaining tokens</w:t>
      </w:r>
      <w:r w:rsidRPr="00073AA7">
        <w:rPr>
          <w:rFonts w:ascii="Times New Roman" w:hAnsi="Times New Roman" w:cs="Times New Roman"/>
        </w:rPr>
        <w:br/>
        <w:t xml:space="preserve">    CREATE Course object</w:t>
      </w:r>
      <w:r w:rsidRPr="00073AA7">
        <w:rPr>
          <w:rFonts w:ascii="Times New Roman" w:hAnsi="Times New Roman" w:cs="Times New Roman"/>
        </w:rPr>
        <w:br/>
        <w:t xml:space="preserve">    INSERT into BST using courseNumber</w:t>
      </w:r>
      <w:r w:rsidRPr="00073AA7">
        <w:rPr>
          <w:rFonts w:ascii="Times New Roman" w:hAnsi="Times New Roman" w:cs="Times New Roman"/>
        </w:rPr>
        <w:br/>
        <w:t>END FOR</w:t>
      </w:r>
      <w:r w:rsidRPr="00073AA7">
        <w:rPr>
          <w:rFonts w:ascii="Times New Roman" w:hAnsi="Times New Roman" w:cs="Times New Roman"/>
        </w:rPr>
        <w:br/>
      </w:r>
    </w:p>
    <w:p w14:paraId="33FC9E9F" w14:textId="77777777" w:rsidR="00B32707" w:rsidRPr="00073AA7" w:rsidRDefault="00000000">
      <w:pPr>
        <w:rPr>
          <w:rFonts w:ascii="Times New Roman" w:hAnsi="Times New Roman" w:cs="Times New Roman"/>
        </w:rPr>
      </w:pPr>
      <w:r w:rsidRPr="00073AA7">
        <w:rPr>
          <w:rFonts w:ascii="Times New Roman" w:hAnsi="Times New Roman" w:cs="Times New Roman"/>
        </w:rPr>
        <w:t>Print Course Info</w:t>
      </w:r>
    </w:p>
    <w:p w14:paraId="7D5DF720" w14:textId="77777777" w:rsidR="00B32707" w:rsidRPr="00073AA7" w:rsidRDefault="00000000">
      <w:pPr>
        <w:rPr>
          <w:rFonts w:ascii="Times New Roman" w:hAnsi="Times New Roman" w:cs="Times New Roman"/>
        </w:rPr>
      </w:pPr>
      <w:r w:rsidRPr="00073AA7">
        <w:rPr>
          <w:rFonts w:ascii="Times New Roman" w:hAnsi="Times New Roman" w:cs="Times New Roman"/>
        </w:rPr>
        <w:br/>
        <w:t>PROMPT for course number</w:t>
      </w:r>
      <w:r w:rsidRPr="00073AA7">
        <w:rPr>
          <w:rFonts w:ascii="Times New Roman" w:hAnsi="Times New Roman" w:cs="Times New Roman"/>
        </w:rPr>
        <w:br/>
        <w:t>CALL BST_Search(root, courseNumber)</w:t>
      </w:r>
      <w:r w:rsidRPr="00073AA7">
        <w:rPr>
          <w:rFonts w:ascii="Times New Roman" w:hAnsi="Times New Roman" w:cs="Times New Roman"/>
        </w:rPr>
        <w:br/>
        <w:t>IF found</w:t>
      </w:r>
      <w:r w:rsidRPr="00073AA7">
        <w:rPr>
          <w:rFonts w:ascii="Times New Roman" w:hAnsi="Times New Roman" w:cs="Times New Roman"/>
        </w:rPr>
        <w:br/>
        <w:t xml:space="preserve">    PRINT Course details</w:t>
      </w:r>
      <w:r w:rsidRPr="00073AA7">
        <w:rPr>
          <w:rFonts w:ascii="Times New Roman" w:hAnsi="Times New Roman" w:cs="Times New Roman"/>
        </w:rPr>
        <w:br/>
        <w:t>ELSE</w:t>
      </w:r>
      <w:r w:rsidRPr="00073AA7">
        <w:rPr>
          <w:rFonts w:ascii="Times New Roman" w:hAnsi="Times New Roman" w:cs="Times New Roman"/>
        </w:rPr>
        <w:br/>
        <w:t xml:space="preserve">    PRINT "Course not found"</w:t>
      </w:r>
      <w:r w:rsidRPr="00073AA7">
        <w:rPr>
          <w:rFonts w:ascii="Times New Roman" w:hAnsi="Times New Roman" w:cs="Times New Roman"/>
        </w:rPr>
        <w:br/>
      </w:r>
    </w:p>
    <w:p w14:paraId="18DE7DC4" w14:textId="77777777" w:rsidR="00B32707" w:rsidRPr="00073AA7" w:rsidRDefault="00000000">
      <w:pPr>
        <w:rPr>
          <w:rFonts w:ascii="Times New Roman" w:hAnsi="Times New Roman" w:cs="Times New Roman"/>
        </w:rPr>
      </w:pPr>
      <w:r w:rsidRPr="00073AA7">
        <w:rPr>
          <w:rFonts w:ascii="Times New Roman" w:hAnsi="Times New Roman" w:cs="Times New Roman"/>
        </w:rPr>
        <w:t>Print All Courses (In-Order Traversal)</w:t>
      </w:r>
    </w:p>
    <w:p w14:paraId="2A8B747D" w14:textId="77777777" w:rsidR="00B32707" w:rsidRPr="00073AA7" w:rsidRDefault="00000000">
      <w:pPr>
        <w:rPr>
          <w:rFonts w:ascii="Times New Roman" w:hAnsi="Times New Roman" w:cs="Times New Roman"/>
        </w:rPr>
      </w:pPr>
      <w:r w:rsidRPr="00073AA7">
        <w:rPr>
          <w:rFonts w:ascii="Times New Roman" w:hAnsi="Times New Roman" w:cs="Times New Roman"/>
        </w:rPr>
        <w:br/>
        <w:t>FUNCTION PrintInOrder(node)</w:t>
      </w:r>
      <w:r w:rsidRPr="00073AA7">
        <w:rPr>
          <w:rFonts w:ascii="Times New Roman" w:hAnsi="Times New Roman" w:cs="Times New Roman"/>
        </w:rPr>
        <w:br/>
        <w:t xml:space="preserve">    IF node != NULL</w:t>
      </w:r>
      <w:r w:rsidRPr="00073AA7">
        <w:rPr>
          <w:rFonts w:ascii="Times New Roman" w:hAnsi="Times New Roman" w:cs="Times New Roman"/>
        </w:rPr>
        <w:br/>
        <w:t xml:space="preserve">        CALL PrintInOrder(node.left)</w:t>
      </w:r>
      <w:r w:rsidRPr="00073AA7">
        <w:rPr>
          <w:rFonts w:ascii="Times New Roman" w:hAnsi="Times New Roman" w:cs="Times New Roman"/>
        </w:rPr>
        <w:br/>
        <w:t xml:space="preserve">        PRINT node.Course.number + title + prerequisites</w:t>
      </w:r>
      <w:r w:rsidRPr="00073AA7">
        <w:rPr>
          <w:rFonts w:ascii="Times New Roman" w:hAnsi="Times New Roman" w:cs="Times New Roman"/>
        </w:rPr>
        <w:br/>
        <w:t xml:space="preserve">        CALL PrintInOrder(node.right)</w:t>
      </w:r>
      <w:r w:rsidRPr="00073AA7">
        <w:rPr>
          <w:rFonts w:ascii="Times New Roman" w:hAnsi="Times New Roman" w:cs="Times New Roman"/>
        </w:rPr>
        <w:br/>
      </w:r>
    </w:p>
    <w:p w14:paraId="4300A04C" w14:textId="77777777" w:rsidR="00B32707" w:rsidRPr="00073AA7" w:rsidRDefault="00000000">
      <w:pPr>
        <w:pStyle w:val="Heading1"/>
        <w:rPr>
          <w:rFonts w:ascii="Times New Roman" w:hAnsi="Times New Roman" w:cs="Times New Roman"/>
          <w:color w:val="auto"/>
        </w:rPr>
      </w:pPr>
      <w:r w:rsidRPr="00073AA7">
        <w:rPr>
          <w:rFonts w:ascii="Times New Roman" w:hAnsi="Times New Roman" w:cs="Times New Roman"/>
          <w:color w:val="auto"/>
        </w:rPr>
        <w:t>Runtime Analysis Chart</w:t>
      </w:r>
    </w:p>
    <w:tbl>
      <w:tblPr>
        <w:tblW w:w="0" w:type="auto"/>
        <w:tblLook w:val="04A0" w:firstRow="1" w:lastRow="0" w:firstColumn="1" w:lastColumn="0" w:noHBand="0" w:noVBand="1"/>
      </w:tblPr>
      <w:tblGrid>
        <w:gridCol w:w="2160"/>
        <w:gridCol w:w="2160"/>
        <w:gridCol w:w="2160"/>
        <w:gridCol w:w="2160"/>
      </w:tblGrid>
      <w:tr w:rsidR="00073AA7" w:rsidRPr="00073AA7" w14:paraId="69904D47" w14:textId="77777777">
        <w:tc>
          <w:tcPr>
            <w:tcW w:w="2160" w:type="dxa"/>
          </w:tcPr>
          <w:p w14:paraId="0A1268FE" w14:textId="77777777" w:rsidR="00B32707" w:rsidRPr="00073AA7" w:rsidRDefault="00000000">
            <w:pPr>
              <w:rPr>
                <w:rFonts w:ascii="Times New Roman" w:hAnsi="Times New Roman" w:cs="Times New Roman"/>
              </w:rPr>
            </w:pPr>
            <w:r w:rsidRPr="00073AA7">
              <w:rPr>
                <w:rFonts w:ascii="Times New Roman" w:hAnsi="Times New Roman" w:cs="Times New Roman"/>
              </w:rPr>
              <w:t>Operation</w:t>
            </w:r>
          </w:p>
        </w:tc>
        <w:tc>
          <w:tcPr>
            <w:tcW w:w="2160" w:type="dxa"/>
          </w:tcPr>
          <w:p w14:paraId="7F528288" w14:textId="77777777" w:rsidR="00B32707" w:rsidRPr="00073AA7" w:rsidRDefault="00000000">
            <w:pPr>
              <w:rPr>
                <w:rFonts w:ascii="Times New Roman" w:hAnsi="Times New Roman" w:cs="Times New Roman"/>
              </w:rPr>
            </w:pPr>
            <w:r w:rsidRPr="00073AA7">
              <w:rPr>
                <w:rFonts w:ascii="Times New Roman" w:hAnsi="Times New Roman" w:cs="Times New Roman"/>
              </w:rPr>
              <w:t>Vector</w:t>
            </w:r>
          </w:p>
        </w:tc>
        <w:tc>
          <w:tcPr>
            <w:tcW w:w="2160" w:type="dxa"/>
          </w:tcPr>
          <w:p w14:paraId="1B668655" w14:textId="77777777" w:rsidR="00B32707" w:rsidRPr="00073AA7" w:rsidRDefault="00000000">
            <w:pPr>
              <w:rPr>
                <w:rFonts w:ascii="Times New Roman" w:hAnsi="Times New Roman" w:cs="Times New Roman"/>
              </w:rPr>
            </w:pPr>
            <w:r w:rsidRPr="00073AA7">
              <w:rPr>
                <w:rFonts w:ascii="Times New Roman" w:hAnsi="Times New Roman" w:cs="Times New Roman"/>
              </w:rPr>
              <w:t>Hash Table</w:t>
            </w:r>
          </w:p>
        </w:tc>
        <w:tc>
          <w:tcPr>
            <w:tcW w:w="2160" w:type="dxa"/>
          </w:tcPr>
          <w:p w14:paraId="473C2626" w14:textId="77777777" w:rsidR="00B32707" w:rsidRPr="00073AA7" w:rsidRDefault="00000000">
            <w:pPr>
              <w:rPr>
                <w:rFonts w:ascii="Times New Roman" w:hAnsi="Times New Roman" w:cs="Times New Roman"/>
              </w:rPr>
            </w:pPr>
            <w:r w:rsidRPr="00073AA7">
              <w:rPr>
                <w:rFonts w:ascii="Times New Roman" w:hAnsi="Times New Roman" w:cs="Times New Roman"/>
              </w:rPr>
              <w:t>Binary Search Tree</w:t>
            </w:r>
          </w:p>
        </w:tc>
      </w:tr>
      <w:tr w:rsidR="00073AA7" w:rsidRPr="00073AA7" w14:paraId="4310FF32" w14:textId="77777777">
        <w:tc>
          <w:tcPr>
            <w:tcW w:w="2160" w:type="dxa"/>
          </w:tcPr>
          <w:p w14:paraId="5FF195F3" w14:textId="77777777" w:rsidR="00B32707" w:rsidRPr="00073AA7" w:rsidRDefault="00000000">
            <w:pPr>
              <w:rPr>
                <w:rFonts w:ascii="Times New Roman" w:hAnsi="Times New Roman" w:cs="Times New Roman"/>
              </w:rPr>
            </w:pPr>
            <w:r w:rsidRPr="00073AA7">
              <w:rPr>
                <w:rFonts w:ascii="Times New Roman" w:hAnsi="Times New Roman" w:cs="Times New Roman"/>
              </w:rPr>
              <w:lastRenderedPageBreak/>
              <w:t>File read/parse</w:t>
            </w:r>
          </w:p>
        </w:tc>
        <w:tc>
          <w:tcPr>
            <w:tcW w:w="2160" w:type="dxa"/>
          </w:tcPr>
          <w:p w14:paraId="52128077" w14:textId="77777777" w:rsidR="00B32707" w:rsidRPr="00073AA7" w:rsidRDefault="00000000">
            <w:pPr>
              <w:rPr>
                <w:rFonts w:ascii="Times New Roman" w:hAnsi="Times New Roman" w:cs="Times New Roman"/>
              </w:rPr>
            </w:pPr>
            <w:r w:rsidRPr="00073AA7">
              <w:rPr>
                <w:rFonts w:ascii="Times New Roman" w:hAnsi="Times New Roman" w:cs="Times New Roman"/>
              </w:rPr>
              <w:t>O(n)</w:t>
            </w:r>
          </w:p>
        </w:tc>
        <w:tc>
          <w:tcPr>
            <w:tcW w:w="2160" w:type="dxa"/>
          </w:tcPr>
          <w:p w14:paraId="2AD7325E" w14:textId="77777777" w:rsidR="00B32707" w:rsidRPr="00073AA7" w:rsidRDefault="00000000">
            <w:pPr>
              <w:rPr>
                <w:rFonts w:ascii="Times New Roman" w:hAnsi="Times New Roman" w:cs="Times New Roman"/>
              </w:rPr>
            </w:pPr>
            <w:r w:rsidRPr="00073AA7">
              <w:rPr>
                <w:rFonts w:ascii="Times New Roman" w:hAnsi="Times New Roman" w:cs="Times New Roman"/>
              </w:rPr>
              <w:t>O(n)</w:t>
            </w:r>
          </w:p>
        </w:tc>
        <w:tc>
          <w:tcPr>
            <w:tcW w:w="2160" w:type="dxa"/>
          </w:tcPr>
          <w:p w14:paraId="1CB41186" w14:textId="77777777" w:rsidR="00B32707" w:rsidRPr="00073AA7" w:rsidRDefault="00000000">
            <w:pPr>
              <w:rPr>
                <w:rFonts w:ascii="Times New Roman" w:hAnsi="Times New Roman" w:cs="Times New Roman"/>
              </w:rPr>
            </w:pPr>
            <w:r w:rsidRPr="00073AA7">
              <w:rPr>
                <w:rFonts w:ascii="Times New Roman" w:hAnsi="Times New Roman" w:cs="Times New Roman"/>
              </w:rPr>
              <w:t>O(n)</w:t>
            </w:r>
          </w:p>
        </w:tc>
      </w:tr>
      <w:tr w:rsidR="00073AA7" w:rsidRPr="00073AA7" w14:paraId="05189A44" w14:textId="77777777">
        <w:tc>
          <w:tcPr>
            <w:tcW w:w="2160" w:type="dxa"/>
          </w:tcPr>
          <w:p w14:paraId="7E1AFFDF" w14:textId="77777777" w:rsidR="00B32707" w:rsidRPr="00073AA7" w:rsidRDefault="00000000">
            <w:pPr>
              <w:rPr>
                <w:rFonts w:ascii="Times New Roman" w:hAnsi="Times New Roman" w:cs="Times New Roman"/>
              </w:rPr>
            </w:pPr>
            <w:r w:rsidRPr="00073AA7">
              <w:rPr>
                <w:rFonts w:ascii="Times New Roman" w:hAnsi="Times New Roman" w:cs="Times New Roman"/>
              </w:rPr>
              <w:t>Insert</w:t>
            </w:r>
          </w:p>
        </w:tc>
        <w:tc>
          <w:tcPr>
            <w:tcW w:w="2160" w:type="dxa"/>
          </w:tcPr>
          <w:p w14:paraId="6CD6FEA0" w14:textId="77777777" w:rsidR="00B32707" w:rsidRPr="00073AA7" w:rsidRDefault="00000000">
            <w:pPr>
              <w:rPr>
                <w:rFonts w:ascii="Times New Roman" w:hAnsi="Times New Roman" w:cs="Times New Roman"/>
              </w:rPr>
            </w:pPr>
            <w:r w:rsidRPr="00073AA7">
              <w:rPr>
                <w:rFonts w:ascii="Times New Roman" w:hAnsi="Times New Roman" w:cs="Times New Roman"/>
              </w:rPr>
              <w:t>O(1)</w:t>
            </w:r>
          </w:p>
        </w:tc>
        <w:tc>
          <w:tcPr>
            <w:tcW w:w="2160" w:type="dxa"/>
          </w:tcPr>
          <w:p w14:paraId="0EF340A1" w14:textId="77777777" w:rsidR="00B32707" w:rsidRPr="00073AA7" w:rsidRDefault="00000000">
            <w:pPr>
              <w:rPr>
                <w:rFonts w:ascii="Times New Roman" w:hAnsi="Times New Roman" w:cs="Times New Roman"/>
              </w:rPr>
            </w:pPr>
            <w:r w:rsidRPr="00073AA7">
              <w:rPr>
                <w:rFonts w:ascii="Times New Roman" w:hAnsi="Times New Roman" w:cs="Times New Roman"/>
              </w:rPr>
              <w:t>O(1) avg / O(n) worst</w:t>
            </w:r>
          </w:p>
        </w:tc>
        <w:tc>
          <w:tcPr>
            <w:tcW w:w="2160" w:type="dxa"/>
          </w:tcPr>
          <w:p w14:paraId="250327BF" w14:textId="77777777" w:rsidR="00B32707" w:rsidRPr="00073AA7" w:rsidRDefault="00000000">
            <w:pPr>
              <w:rPr>
                <w:rFonts w:ascii="Times New Roman" w:hAnsi="Times New Roman" w:cs="Times New Roman"/>
              </w:rPr>
            </w:pPr>
            <w:r w:rsidRPr="00073AA7">
              <w:rPr>
                <w:rFonts w:ascii="Times New Roman" w:hAnsi="Times New Roman" w:cs="Times New Roman"/>
              </w:rPr>
              <w:t>O(log n) avg / O(n) worst</w:t>
            </w:r>
          </w:p>
        </w:tc>
      </w:tr>
      <w:tr w:rsidR="00073AA7" w:rsidRPr="00073AA7" w14:paraId="6A11D424" w14:textId="77777777">
        <w:tc>
          <w:tcPr>
            <w:tcW w:w="2160" w:type="dxa"/>
          </w:tcPr>
          <w:p w14:paraId="1BE2C7F2" w14:textId="77777777" w:rsidR="00B32707" w:rsidRPr="00073AA7" w:rsidRDefault="00000000">
            <w:pPr>
              <w:rPr>
                <w:rFonts w:ascii="Times New Roman" w:hAnsi="Times New Roman" w:cs="Times New Roman"/>
              </w:rPr>
            </w:pPr>
            <w:r w:rsidRPr="00073AA7">
              <w:rPr>
                <w:rFonts w:ascii="Times New Roman" w:hAnsi="Times New Roman" w:cs="Times New Roman"/>
              </w:rPr>
              <w:t>Search by course number</w:t>
            </w:r>
          </w:p>
        </w:tc>
        <w:tc>
          <w:tcPr>
            <w:tcW w:w="2160" w:type="dxa"/>
          </w:tcPr>
          <w:p w14:paraId="661D4CF4" w14:textId="77777777" w:rsidR="00B32707" w:rsidRPr="00073AA7" w:rsidRDefault="00000000">
            <w:pPr>
              <w:rPr>
                <w:rFonts w:ascii="Times New Roman" w:hAnsi="Times New Roman" w:cs="Times New Roman"/>
              </w:rPr>
            </w:pPr>
            <w:r w:rsidRPr="00073AA7">
              <w:rPr>
                <w:rFonts w:ascii="Times New Roman" w:hAnsi="Times New Roman" w:cs="Times New Roman"/>
              </w:rPr>
              <w:t>O(n)</w:t>
            </w:r>
          </w:p>
        </w:tc>
        <w:tc>
          <w:tcPr>
            <w:tcW w:w="2160" w:type="dxa"/>
          </w:tcPr>
          <w:p w14:paraId="0D1E15C5" w14:textId="77777777" w:rsidR="00B32707" w:rsidRPr="00073AA7" w:rsidRDefault="00000000">
            <w:pPr>
              <w:rPr>
                <w:rFonts w:ascii="Times New Roman" w:hAnsi="Times New Roman" w:cs="Times New Roman"/>
              </w:rPr>
            </w:pPr>
            <w:r w:rsidRPr="00073AA7">
              <w:rPr>
                <w:rFonts w:ascii="Times New Roman" w:hAnsi="Times New Roman" w:cs="Times New Roman"/>
              </w:rPr>
              <w:t>O(1) avg / O(n) worst</w:t>
            </w:r>
          </w:p>
        </w:tc>
        <w:tc>
          <w:tcPr>
            <w:tcW w:w="2160" w:type="dxa"/>
          </w:tcPr>
          <w:p w14:paraId="5635D3F9" w14:textId="77777777" w:rsidR="00B32707" w:rsidRPr="00073AA7" w:rsidRDefault="00000000">
            <w:pPr>
              <w:rPr>
                <w:rFonts w:ascii="Times New Roman" w:hAnsi="Times New Roman" w:cs="Times New Roman"/>
              </w:rPr>
            </w:pPr>
            <w:r w:rsidRPr="00073AA7">
              <w:rPr>
                <w:rFonts w:ascii="Times New Roman" w:hAnsi="Times New Roman" w:cs="Times New Roman"/>
              </w:rPr>
              <w:t>O(log n) avg / O(n) worst</w:t>
            </w:r>
          </w:p>
        </w:tc>
      </w:tr>
      <w:tr w:rsidR="00073AA7" w:rsidRPr="00073AA7" w14:paraId="726476CE" w14:textId="77777777">
        <w:tc>
          <w:tcPr>
            <w:tcW w:w="2160" w:type="dxa"/>
          </w:tcPr>
          <w:p w14:paraId="49045D5E" w14:textId="77777777" w:rsidR="00B32707" w:rsidRPr="00073AA7" w:rsidRDefault="00000000">
            <w:pPr>
              <w:rPr>
                <w:rFonts w:ascii="Times New Roman" w:hAnsi="Times New Roman" w:cs="Times New Roman"/>
              </w:rPr>
            </w:pPr>
            <w:r w:rsidRPr="00073AA7">
              <w:rPr>
                <w:rFonts w:ascii="Times New Roman" w:hAnsi="Times New Roman" w:cs="Times New Roman"/>
              </w:rPr>
              <w:t>Sort for alphanumeric output</w:t>
            </w:r>
          </w:p>
        </w:tc>
        <w:tc>
          <w:tcPr>
            <w:tcW w:w="2160" w:type="dxa"/>
          </w:tcPr>
          <w:p w14:paraId="477EB564" w14:textId="77777777" w:rsidR="00B32707" w:rsidRPr="00073AA7" w:rsidRDefault="00000000">
            <w:pPr>
              <w:rPr>
                <w:rFonts w:ascii="Times New Roman" w:hAnsi="Times New Roman" w:cs="Times New Roman"/>
              </w:rPr>
            </w:pPr>
            <w:r w:rsidRPr="00073AA7">
              <w:rPr>
                <w:rFonts w:ascii="Times New Roman" w:hAnsi="Times New Roman" w:cs="Times New Roman"/>
              </w:rPr>
              <w:t>O(n log n)</w:t>
            </w:r>
          </w:p>
        </w:tc>
        <w:tc>
          <w:tcPr>
            <w:tcW w:w="2160" w:type="dxa"/>
          </w:tcPr>
          <w:p w14:paraId="630199CA" w14:textId="77777777" w:rsidR="00B32707" w:rsidRPr="00073AA7" w:rsidRDefault="00000000">
            <w:pPr>
              <w:rPr>
                <w:rFonts w:ascii="Times New Roman" w:hAnsi="Times New Roman" w:cs="Times New Roman"/>
              </w:rPr>
            </w:pPr>
            <w:r w:rsidRPr="00073AA7">
              <w:rPr>
                <w:rFonts w:ascii="Times New Roman" w:hAnsi="Times New Roman" w:cs="Times New Roman"/>
              </w:rPr>
              <w:t>O(n log n)</w:t>
            </w:r>
          </w:p>
        </w:tc>
        <w:tc>
          <w:tcPr>
            <w:tcW w:w="2160" w:type="dxa"/>
          </w:tcPr>
          <w:p w14:paraId="4F75B9C4" w14:textId="77777777" w:rsidR="00B32707" w:rsidRPr="00073AA7" w:rsidRDefault="00000000">
            <w:pPr>
              <w:rPr>
                <w:rFonts w:ascii="Times New Roman" w:hAnsi="Times New Roman" w:cs="Times New Roman"/>
              </w:rPr>
            </w:pPr>
            <w:r w:rsidRPr="00073AA7">
              <w:rPr>
                <w:rFonts w:ascii="Times New Roman" w:hAnsi="Times New Roman" w:cs="Times New Roman"/>
              </w:rPr>
              <w:t>O(n) via in-order traversal</w:t>
            </w:r>
          </w:p>
        </w:tc>
      </w:tr>
      <w:tr w:rsidR="00073AA7" w:rsidRPr="00073AA7" w14:paraId="35A8E473" w14:textId="77777777">
        <w:tc>
          <w:tcPr>
            <w:tcW w:w="2160" w:type="dxa"/>
          </w:tcPr>
          <w:p w14:paraId="132EBE8A" w14:textId="77777777" w:rsidR="00B32707" w:rsidRPr="00073AA7" w:rsidRDefault="00000000">
            <w:pPr>
              <w:rPr>
                <w:rFonts w:ascii="Times New Roman" w:hAnsi="Times New Roman" w:cs="Times New Roman"/>
              </w:rPr>
            </w:pPr>
            <w:r w:rsidRPr="00073AA7">
              <w:rPr>
                <w:rFonts w:ascii="Times New Roman" w:hAnsi="Times New Roman" w:cs="Times New Roman"/>
              </w:rPr>
              <w:t>Memory usage</w:t>
            </w:r>
          </w:p>
        </w:tc>
        <w:tc>
          <w:tcPr>
            <w:tcW w:w="2160" w:type="dxa"/>
          </w:tcPr>
          <w:p w14:paraId="035077CC" w14:textId="77777777" w:rsidR="00B32707" w:rsidRPr="00073AA7" w:rsidRDefault="00000000">
            <w:pPr>
              <w:rPr>
                <w:rFonts w:ascii="Times New Roman" w:hAnsi="Times New Roman" w:cs="Times New Roman"/>
              </w:rPr>
            </w:pPr>
            <w:r w:rsidRPr="00073AA7">
              <w:rPr>
                <w:rFonts w:ascii="Times New Roman" w:hAnsi="Times New Roman" w:cs="Times New Roman"/>
              </w:rPr>
              <w:t>Low</w:t>
            </w:r>
          </w:p>
        </w:tc>
        <w:tc>
          <w:tcPr>
            <w:tcW w:w="2160" w:type="dxa"/>
          </w:tcPr>
          <w:p w14:paraId="41108169" w14:textId="77777777" w:rsidR="00B32707" w:rsidRPr="00073AA7" w:rsidRDefault="00000000">
            <w:pPr>
              <w:rPr>
                <w:rFonts w:ascii="Times New Roman" w:hAnsi="Times New Roman" w:cs="Times New Roman"/>
              </w:rPr>
            </w:pPr>
            <w:r w:rsidRPr="00073AA7">
              <w:rPr>
                <w:rFonts w:ascii="Times New Roman" w:hAnsi="Times New Roman" w:cs="Times New Roman"/>
              </w:rPr>
              <w:t>Medium</w:t>
            </w:r>
          </w:p>
        </w:tc>
        <w:tc>
          <w:tcPr>
            <w:tcW w:w="2160" w:type="dxa"/>
          </w:tcPr>
          <w:p w14:paraId="31416ABF" w14:textId="77777777" w:rsidR="00B32707" w:rsidRPr="00073AA7" w:rsidRDefault="00000000">
            <w:pPr>
              <w:rPr>
                <w:rFonts w:ascii="Times New Roman" w:hAnsi="Times New Roman" w:cs="Times New Roman"/>
              </w:rPr>
            </w:pPr>
            <w:r w:rsidRPr="00073AA7">
              <w:rPr>
                <w:rFonts w:ascii="Times New Roman" w:hAnsi="Times New Roman" w:cs="Times New Roman"/>
              </w:rPr>
              <w:t>High</w:t>
            </w:r>
          </w:p>
        </w:tc>
      </w:tr>
    </w:tbl>
    <w:p w14:paraId="2B50D90F" w14:textId="77777777" w:rsidR="00B32707" w:rsidRPr="00073AA7" w:rsidRDefault="00000000">
      <w:pPr>
        <w:pStyle w:val="Heading1"/>
        <w:rPr>
          <w:rFonts w:ascii="Times New Roman" w:hAnsi="Times New Roman" w:cs="Times New Roman"/>
          <w:color w:val="auto"/>
        </w:rPr>
      </w:pPr>
      <w:r w:rsidRPr="00073AA7">
        <w:rPr>
          <w:rFonts w:ascii="Times New Roman" w:hAnsi="Times New Roman" w:cs="Times New Roman"/>
          <w:color w:val="auto"/>
        </w:rPr>
        <w:t>Evaluation</w:t>
      </w:r>
    </w:p>
    <w:p w14:paraId="57A3E0A6" w14:textId="77777777" w:rsidR="00B32707" w:rsidRPr="00073AA7" w:rsidRDefault="00000000">
      <w:pPr>
        <w:rPr>
          <w:rFonts w:ascii="Times New Roman" w:hAnsi="Times New Roman" w:cs="Times New Roman"/>
        </w:rPr>
      </w:pPr>
      <w:r w:rsidRPr="00073AA7">
        <w:rPr>
          <w:rFonts w:ascii="Times New Roman" w:hAnsi="Times New Roman" w:cs="Times New Roman"/>
        </w:rPr>
        <w:t>Vector</w:t>
      </w:r>
      <w:r w:rsidRPr="00073AA7">
        <w:rPr>
          <w:rFonts w:ascii="Times New Roman" w:hAnsi="Times New Roman" w:cs="Times New Roman"/>
        </w:rPr>
        <w:br/>
        <w:t>Pros:</w:t>
      </w:r>
      <w:r w:rsidRPr="00073AA7">
        <w:rPr>
          <w:rFonts w:ascii="Times New Roman" w:hAnsi="Times New Roman" w:cs="Times New Roman"/>
        </w:rPr>
        <w:br/>
        <w:t>- Simple and intuitive</w:t>
      </w:r>
      <w:r w:rsidRPr="00073AA7">
        <w:rPr>
          <w:rFonts w:ascii="Times New Roman" w:hAnsi="Times New Roman" w:cs="Times New Roman"/>
        </w:rPr>
        <w:br/>
        <w:t>- Easy to iterate and sort</w:t>
      </w:r>
      <w:r w:rsidRPr="00073AA7">
        <w:rPr>
          <w:rFonts w:ascii="Times New Roman" w:hAnsi="Times New Roman" w:cs="Times New Roman"/>
        </w:rPr>
        <w:br/>
        <w:t>Cons:</w:t>
      </w:r>
      <w:r w:rsidRPr="00073AA7">
        <w:rPr>
          <w:rFonts w:ascii="Times New Roman" w:hAnsi="Times New Roman" w:cs="Times New Roman"/>
        </w:rPr>
        <w:br/>
        <w:t>- Search is linear (O(n))</w:t>
      </w:r>
      <w:r w:rsidRPr="00073AA7">
        <w:rPr>
          <w:rFonts w:ascii="Times New Roman" w:hAnsi="Times New Roman" w:cs="Times New Roman"/>
        </w:rPr>
        <w:br/>
        <w:t>- Duplicate checking is manual</w:t>
      </w:r>
    </w:p>
    <w:p w14:paraId="44EE3618" w14:textId="77777777" w:rsidR="00B32707" w:rsidRPr="00073AA7" w:rsidRDefault="00000000">
      <w:pPr>
        <w:rPr>
          <w:rFonts w:ascii="Times New Roman" w:hAnsi="Times New Roman" w:cs="Times New Roman"/>
        </w:rPr>
      </w:pPr>
      <w:r w:rsidRPr="00073AA7">
        <w:rPr>
          <w:rFonts w:ascii="Times New Roman" w:hAnsi="Times New Roman" w:cs="Times New Roman"/>
        </w:rPr>
        <w:t>Hash Table</w:t>
      </w:r>
      <w:r w:rsidRPr="00073AA7">
        <w:rPr>
          <w:rFonts w:ascii="Times New Roman" w:hAnsi="Times New Roman" w:cs="Times New Roman"/>
        </w:rPr>
        <w:br/>
        <w:t>Pros:</w:t>
      </w:r>
      <w:r w:rsidRPr="00073AA7">
        <w:rPr>
          <w:rFonts w:ascii="Times New Roman" w:hAnsi="Times New Roman" w:cs="Times New Roman"/>
        </w:rPr>
        <w:br/>
        <w:t>- Fast search and insert (O(1) average)</w:t>
      </w:r>
      <w:r w:rsidRPr="00073AA7">
        <w:rPr>
          <w:rFonts w:ascii="Times New Roman" w:hAnsi="Times New Roman" w:cs="Times New Roman"/>
        </w:rPr>
        <w:br/>
        <w:t>- Direct lookup by course number</w:t>
      </w:r>
      <w:r w:rsidRPr="00073AA7">
        <w:rPr>
          <w:rFonts w:ascii="Times New Roman" w:hAnsi="Times New Roman" w:cs="Times New Roman"/>
        </w:rPr>
        <w:br/>
        <w:t>Cons:</w:t>
      </w:r>
      <w:r w:rsidRPr="00073AA7">
        <w:rPr>
          <w:rFonts w:ascii="Times New Roman" w:hAnsi="Times New Roman" w:cs="Times New Roman"/>
        </w:rPr>
        <w:br/>
        <w:t>- Requires good hash function</w:t>
      </w:r>
      <w:r w:rsidRPr="00073AA7">
        <w:rPr>
          <w:rFonts w:ascii="Times New Roman" w:hAnsi="Times New Roman" w:cs="Times New Roman"/>
        </w:rPr>
        <w:br/>
        <w:t>- Cannot retrieve sorted list without extra step</w:t>
      </w:r>
      <w:r w:rsidRPr="00073AA7">
        <w:rPr>
          <w:rFonts w:ascii="Times New Roman" w:hAnsi="Times New Roman" w:cs="Times New Roman"/>
        </w:rPr>
        <w:br/>
        <w:t>- Possible collisions and chaining overhead</w:t>
      </w:r>
    </w:p>
    <w:p w14:paraId="019DFEE1" w14:textId="77777777" w:rsidR="00B32707" w:rsidRPr="00073AA7" w:rsidRDefault="00000000">
      <w:pPr>
        <w:rPr>
          <w:rFonts w:ascii="Times New Roman" w:hAnsi="Times New Roman" w:cs="Times New Roman"/>
        </w:rPr>
      </w:pPr>
      <w:r w:rsidRPr="00073AA7">
        <w:rPr>
          <w:rFonts w:ascii="Times New Roman" w:hAnsi="Times New Roman" w:cs="Times New Roman"/>
        </w:rPr>
        <w:t>Binary Search Tree</w:t>
      </w:r>
      <w:r w:rsidRPr="00073AA7">
        <w:rPr>
          <w:rFonts w:ascii="Times New Roman" w:hAnsi="Times New Roman" w:cs="Times New Roman"/>
        </w:rPr>
        <w:br/>
        <w:t>Pros:</w:t>
      </w:r>
      <w:r w:rsidRPr="00073AA7">
        <w:rPr>
          <w:rFonts w:ascii="Times New Roman" w:hAnsi="Times New Roman" w:cs="Times New Roman"/>
        </w:rPr>
        <w:br/>
        <w:t>- Automatically sorted data via in-order traversal</w:t>
      </w:r>
      <w:r w:rsidRPr="00073AA7">
        <w:rPr>
          <w:rFonts w:ascii="Times New Roman" w:hAnsi="Times New Roman" w:cs="Times New Roman"/>
        </w:rPr>
        <w:br/>
        <w:t>- Efficient search and insert (O(log n) average)</w:t>
      </w:r>
      <w:r w:rsidRPr="00073AA7">
        <w:rPr>
          <w:rFonts w:ascii="Times New Roman" w:hAnsi="Times New Roman" w:cs="Times New Roman"/>
        </w:rPr>
        <w:br/>
        <w:t>Cons:</w:t>
      </w:r>
      <w:r w:rsidRPr="00073AA7">
        <w:rPr>
          <w:rFonts w:ascii="Times New Roman" w:hAnsi="Times New Roman" w:cs="Times New Roman"/>
        </w:rPr>
        <w:br/>
        <w:t>- Needs balanced tree to ensure performance</w:t>
      </w:r>
      <w:r w:rsidRPr="00073AA7">
        <w:rPr>
          <w:rFonts w:ascii="Times New Roman" w:hAnsi="Times New Roman" w:cs="Times New Roman"/>
        </w:rPr>
        <w:br/>
        <w:t>- More complex to implement</w:t>
      </w:r>
      <w:r w:rsidRPr="00073AA7">
        <w:rPr>
          <w:rFonts w:ascii="Times New Roman" w:hAnsi="Times New Roman" w:cs="Times New Roman"/>
        </w:rPr>
        <w:br/>
        <w:t>- Memory overhead due to node pointers</w:t>
      </w:r>
    </w:p>
    <w:p w14:paraId="55971FBD" w14:textId="77777777" w:rsidR="00073AA7" w:rsidRDefault="00073AA7">
      <w:pPr>
        <w:pStyle w:val="Heading1"/>
        <w:rPr>
          <w:rFonts w:ascii="Times New Roman" w:hAnsi="Times New Roman" w:cs="Times New Roman"/>
          <w:color w:val="auto"/>
        </w:rPr>
      </w:pPr>
    </w:p>
    <w:p w14:paraId="2547AE25" w14:textId="3B26ABBC" w:rsidR="00B32707" w:rsidRPr="00073AA7" w:rsidRDefault="00000000">
      <w:pPr>
        <w:pStyle w:val="Heading1"/>
        <w:rPr>
          <w:rFonts w:ascii="Times New Roman" w:hAnsi="Times New Roman" w:cs="Times New Roman"/>
          <w:color w:val="auto"/>
        </w:rPr>
      </w:pPr>
      <w:r w:rsidRPr="00073AA7">
        <w:rPr>
          <w:rFonts w:ascii="Times New Roman" w:hAnsi="Times New Roman" w:cs="Times New Roman"/>
          <w:color w:val="auto"/>
        </w:rPr>
        <w:t>Recommendation</w:t>
      </w:r>
    </w:p>
    <w:p w14:paraId="49F081F5" w14:textId="77777777" w:rsidR="00B32707" w:rsidRPr="00073AA7" w:rsidRDefault="00000000">
      <w:pPr>
        <w:rPr>
          <w:rFonts w:ascii="Times New Roman" w:hAnsi="Times New Roman" w:cs="Times New Roman"/>
        </w:rPr>
      </w:pPr>
      <w:r w:rsidRPr="00073AA7">
        <w:rPr>
          <w:rFonts w:ascii="Times New Roman" w:hAnsi="Times New Roman" w:cs="Times New Roman"/>
        </w:rPr>
        <w:t>I recommend using the Binary Search Tree (BST) for this program. It offers the best balance between efficient searching, automatic sorted order, and scalability. Although it uses more memory and requires balancing logic for optimal performance, it simplifies the task of displaying all courses alphanumerically—an essential feature for ABCU's advisors.</w:t>
      </w:r>
    </w:p>
    <w:sectPr w:rsidR="00B32707" w:rsidRPr="00073AA7"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84C36" w14:textId="77777777" w:rsidR="00B96E3C" w:rsidRDefault="00B96E3C" w:rsidP="00073AA7">
      <w:pPr>
        <w:spacing w:after="0" w:line="240" w:lineRule="auto"/>
      </w:pPr>
      <w:r>
        <w:separator/>
      </w:r>
    </w:p>
  </w:endnote>
  <w:endnote w:type="continuationSeparator" w:id="0">
    <w:p w14:paraId="47D6E929" w14:textId="77777777" w:rsidR="00B96E3C" w:rsidRDefault="00B96E3C" w:rsidP="00073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A91F4" w14:textId="77777777" w:rsidR="00B96E3C" w:rsidRDefault="00B96E3C" w:rsidP="00073AA7">
      <w:pPr>
        <w:spacing w:after="0" w:line="240" w:lineRule="auto"/>
      </w:pPr>
      <w:r>
        <w:separator/>
      </w:r>
    </w:p>
  </w:footnote>
  <w:footnote w:type="continuationSeparator" w:id="0">
    <w:p w14:paraId="515F6DB8" w14:textId="77777777" w:rsidR="00B96E3C" w:rsidRDefault="00B96E3C" w:rsidP="00073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986A0" w14:textId="4C2FB2B6" w:rsidR="00073AA7" w:rsidRDefault="00073AA7">
    <w:pPr>
      <w:pStyle w:val="Header"/>
    </w:pPr>
    <w:r>
      <w:ptab w:relativeTo="margin" w:alignment="center" w:leader="none"/>
    </w:r>
    <w:r>
      <w:t>Pseudocode and Runtime Analysis</w:t>
    </w:r>
    <w:r>
      <w:ptab w:relativeTo="margin" w:alignment="right" w:leader="none"/>
    </w:r>
    <w:proofErr w:type="spellStart"/>
    <w:r>
      <w:t>Lengkhor</w:t>
    </w:r>
    <w:proofErr w:type="spellEnd"/>
    <w:r>
      <w:t xml:space="preserve"> Andrew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714207">
    <w:abstractNumId w:val="8"/>
  </w:num>
  <w:num w:numId="2" w16cid:durableId="405878953">
    <w:abstractNumId w:val="6"/>
  </w:num>
  <w:num w:numId="3" w16cid:durableId="1160148989">
    <w:abstractNumId w:val="5"/>
  </w:num>
  <w:num w:numId="4" w16cid:durableId="802499761">
    <w:abstractNumId w:val="4"/>
  </w:num>
  <w:num w:numId="5" w16cid:durableId="473837777">
    <w:abstractNumId w:val="7"/>
  </w:num>
  <w:num w:numId="6" w16cid:durableId="831455748">
    <w:abstractNumId w:val="3"/>
  </w:num>
  <w:num w:numId="7" w16cid:durableId="1458063323">
    <w:abstractNumId w:val="2"/>
  </w:num>
  <w:num w:numId="8" w16cid:durableId="1521119515">
    <w:abstractNumId w:val="1"/>
  </w:num>
  <w:num w:numId="9" w16cid:durableId="43437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AA7"/>
    <w:rsid w:val="0015074B"/>
    <w:rsid w:val="0029639D"/>
    <w:rsid w:val="00326F90"/>
    <w:rsid w:val="00AA1D8D"/>
    <w:rsid w:val="00AB0F4A"/>
    <w:rsid w:val="00B32707"/>
    <w:rsid w:val="00B47730"/>
    <w:rsid w:val="00B96E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DADC0"/>
  <w14:defaultImageDpi w14:val="300"/>
  <w15:docId w15:val="{7C41E6AD-A597-46B0-8C34-091C190D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Andrew Lee</cp:lastModifiedBy>
  <cp:revision>2</cp:revision>
  <dcterms:created xsi:type="dcterms:W3CDTF">2013-12-23T23:15:00Z</dcterms:created>
  <dcterms:modified xsi:type="dcterms:W3CDTF">2025-08-05T17:40:00Z</dcterms:modified>
  <cp:category/>
</cp:coreProperties>
</file>